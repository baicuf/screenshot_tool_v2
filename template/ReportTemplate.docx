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Website 1: $URL1</w:t>
      </w:r>
    </w:p>
    <w:p>
      <w:r>
        <w:t>Screenshot 1: $IMG1</w:t>
      </w:r>
    </w:p>
    <w:p>
      <w:r>
        <w:t>Website 2: $URL2</w:t>
      </w:r>
    </w:p>
    <w:p>
      <w:r>
        <w:t>Screenshot 2: $IMG2</w:t>
      </w:r>
    </w:p>
    <w:p>
      <w:r>
        <w:t>Website 3: $URL3</w:t>
      </w:r>
    </w:p>
    <w:p>
      <w:r>
        <w:t>Screenshot 3: $IMG3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