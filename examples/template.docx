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Visited page: ${URL}</w:t>
      </w:r>
    </w:p>
    <w:p>
      <w:r>
        <w:t>${IMG}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